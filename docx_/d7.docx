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源码文档</w:t>
      </w:r>
    </w:p>
    <w:p>
      <w:r>
        <w:t>我的文件: aa.py</w:t>
      </w:r>
      <w:r>
        <w:rPr>
          <w:b/>
        </w:rPr>
        <w:t>bold</w:t>
      </w:r>
      <w:r>
        <w:t xml:space="preserve"> ----   </w:t>
      </w:r>
      <w:r>
        <w:rPr>
          <w:i/>
        </w:rPr>
        <w:t>我是斜体.</w:t>
      </w:r>
    </w:p>
    <w:p>
      <w:pPr>
        <w:pStyle w:val="Heading1"/>
      </w:pPr>
      <w:r>
        <w:t>我的图片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第一个 未排序</w:t>
      </w:r>
    </w:p>
    <w:p>
      <w:pPr>
        <w:pStyle w:val="ListNumber"/>
      </w:pPr>
      <w:r>
        <w:t>第一个 排序</w:t>
      </w:r>
    </w:p>
    <w:p>
      <w:r>
        <w:drawing>
          <wp:inline xmlns:a="http://schemas.openxmlformats.org/drawingml/2006/main" xmlns:pic="http://schemas.openxmlformats.org/drawingml/2006/picture">
            <wp:extent cx="2794000" cy="208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82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学号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Guido van Rossum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Linus benedict Torvalds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Bill Gates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